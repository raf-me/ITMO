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Лабораторная работа №4</w:t>
      </w:r>
    </w:p>
    <w:p>
      <w:pPr>
        <w:pStyle w:val="Heading1"/>
      </w:pPr>
      <w:r>
        <w:t>Тема: Коллекции классов с различными сценариями применения</w:t>
      </w:r>
    </w:p>
    <w:p>
      <w:pPr>
        <w:pStyle w:val="Heading2"/>
      </w:pPr>
      <w:r>
        <w:t>Техническое задание:</w:t>
      </w:r>
    </w:p>
    <w:p>
      <w:r>
        <w:t>Реализовать программу на языке C++, которая моделирует коллекцию объектов различных типов с использованием объектно-ориентированного программирования. В программе должны быть реализованы базовые и производные классы, коллекция объектов (через контейнеры STL), операции добавления, удаления, поиска и фильтрации. Каждый студент выполняет свой уникальный вариант задания.</w:t>
      </w:r>
    </w:p>
    <w:p>
      <w:pPr>
        <w:pStyle w:val="Heading2"/>
      </w:pPr>
      <w:r>
        <w:t>Варианты заданий:</w:t>
      </w:r>
    </w:p>
    <w:p>
      <w:pPr>
        <w:pStyle w:val="Heading3"/>
      </w:pPr>
      <w:r>
        <w:t>Вариант 1: Коллекция игровых объектов</w:t>
      </w:r>
    </w:p>
    <w:p>
      <w:r>
        <w:t>Базовый класс: GameObject (имя, здоровье, урон)</w:t>
        <w:br/>
        <w:t>Потомки: Player, Enemy, Item</w:t>
        <w:br/>
        <w:t>Реализовать: Бой между объектами, события (победа, поражение), фильтр: найти всех врагов с HP &lt; 50.</w:t>
      </w:r>
    </w:p>
    <w:p>
      <w:pPr>
        <w:pStyle w:val="Heading3"/>
      </w:pPr>
      <w:r>
        <w:t>Вариант 2: Коллекция файлов и папок (эмуляция ФС)</w:t>
      </w:r>
    </w:p>
    <w:p>
      <w:r>
        <w:t>Базовый класс: FileSystemObject (имя, размер)</w:t>
        <w:br/>
        <w:t>Потомки: File, Folder</w:t>
        <w:br/>
        <w:t>Реализовать: Добавление/удаление файлов и папок, вывод дерева каталогов, поиск по имени/расширению.</w:t>
      </w:r>
    </w:p>
    <w:p>
      <w:pPr>
        <w:pStyle w:val="Heading3"/>
      </w:pPr>
      <w:r>
        <w:t>Вариант 3: Коллекция записей в базе данных</w:t>
      </w:r>
    </w:p>
    <w:p>
      <w:r>
        <w:t>Базовый класс: Record (id, name, value)</w:t>
        <w:br/>
        <w:t>Потомки: StudentRecord, EmployeeRecord</w:t>
        <w:br/>
        <w:t>Реализовать: Добавление, удаление, поиск записей, фильтры по условиям (age &gt; 20, salary &lt; 50000), генерация отчёта в файл.</w:t>
      </w:r>
    </w:p>
    <w:p>
      <w:pPr>
        <w:pStyle w:val="Heading3"/>
      </w:pPr>
      <w:r>
        <w:t>Вариант 4: Коллекция сетевых устройств</w:t>
      </w:r>
    </w:p>
    <w:p>
      <w:r>
        <w:t>Базовый класс: Device (имя, IP, статус)</w:t>
        <w:br/>
        <w:t>Потомки: Router, Switch, PC</w:t>
        <w:br/>
        <w:t>Реализовать: Пинг устройств, поиск устройств по IP, сохранение конфигурации сети в файл.</w:t>
      </w:r>
    </w:p>
    <w:p>
      <w:pPr>
        <w:pStyle w:val="Heading3"/>
      </w:pPr>
      <w:r>
        <w:t>Вариант 5: Коллекция сущностей в симуляции мира</w:t>
      </w:r>
    </w:p>
    <w:p>
      <w:r>
        <w:t>Базовый класс: Entity (имя, координаты)</w:t>
        <w:br/>
        <w:t>Потомки: Human, Animal, Plant</w:t>
        <w:br/>
        <w:t>Реализовать: Движение, рост, взаимодействие, фильтры (например, найти все растения старше 5 дней), моделирование одного "шага мира".</w:t>
      </w:r>
    </w:p>
    <w:p>
      <w:pPr>
        <w:pStyle w:val="Heading3"/>
      </w:pPr>
      <w:r>
        <w:t>Вариант 6: Коллекция заказов и доставки</w:t>
      </w:r>
    </w:p>
    <w:p>
      <w:r>
        <w:t>Базовый класс: Order (ID, клиент, сумма, статус)</w:t>
        <w:br/>
        <w:t>Потомки: OnlineOrder, StoreOrder</w:t>
        <w:br/>
        <w:t>Реализовать: Изменение статуса заказа, фильтры по статусу и сумме, генерация отчёта по заказам за месяц.</w:t>
      </w:r>
    </w:p>
    <w:p>
      <w:pPr>
        <w:pStyle w:val="Heading2"/>
      </w:pPr>
      <w:r>
        <w:t>Теоретические вопросы (общие для всех вариантов):</w:t>
      </w:r>
    </w:p>
    <w:p>
      <w:r>
        <w:t>1. Что такое класс в C++?</w:t>
      </w:r>
    </w:p>
    <w:p>
      <w:r>
        <w:t>2. Чем отличается структура (struct) от класса (class)?</w:t>
      </w:r>
    </w:p>
    <w:p>
      <w:r>
        <w:t>3. Что такое наследование? Приведите пример.</w:t>
      </w:r>
    </w:p>
    <w:p>
      <w:r>
        <w:t>4. Что такое виртуальная функция? Как работает механизм полиморфизма?</w:t>
      </w:r>
    </w:p>
    <w:p>
      <w:r>
        <w:t>5. Зачем используется указатель this?</w:t>
      </w:r>
    </w:p>
    <w:p>
      <w:r>
        <w:t>6. Что такое динамическая память? Как выделять и освобождать память в C++?</w:t>
      </w:r>
    </w:p>
    <w:p>
      <w:r>
        <w:t>7. Что такое STL? Какие контейнеры вы знаете?</w:t>
      </w:r>
    </w:p>
    <w:p>
      <w:r>
        <w:t>8. Как реализовать фильтрацию элементов коллекции?</w:t>
      </w:r>
    </w:p>
    <w:p>
      <w:r>
        <w:t>9. Что такое инкапсуляция и зачем она нужна?</w:t>
      </w:r>
    </w:p>
    <w:p>
      <w:r>
        <w:t>10. Что такое перегрузка функций и зачем она применяется?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